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2A679" w14:textId="5E38E82E" w:rsidR="00866475" w:rsidRPr="00AE2AFA" w:rsidRDefault="00000000" w:rsidP="00AE2AFA">
      <w:pPr>
        <w:jc w:val="center"/>
        <w:rPr>
          <w:b/>
          <w:bCs/>
          <w:sz w:val="24"/>
          <w:szCs w:val="24"/>
        </w:rPr>
      </w:pPr>
      <w:proofErr w:type="spellStart"/>
      <w:r w:rsidRPr="00AE2AFA">
        <w:rPr>
          <w:b/>
          <w:bCs/>
          <w:sz w:val="24"/>
          <w:szCs w:val="24"/>
        </w:rPr>
        <w:t>Documentație</w:t>
      </w:r>
      <w:proofErr w:type="spellEnd"/>
      <w:r w:rsidR="00D74F21">
        <w:rPr>
          <w:b/>
          <w:bCs/>
          <w:sz w:val="24"/>
          <w:szCs w:val="24"/>
        </w:rPr>
        <w:t xml:space="preserve"> </w:t>
      </w:r>
      <w:r w:rsidRPr="00AE2AFA">
        <w:rPr>
          <w:b/>
          <w:bCs/>
          <w:sz w:val="24"/>
          <w:szCs w:val="24"/>
        </w:rPr>
        <w:t xml:space="preserve">- </w:t>
      </w:r>
      <w:proofErr w:type="spellStart"/>
      <w:r w:rsidRPr="00AE2AFA">
        <w:rPr>
          <w:b/>
          <w:bCs/>
          <w:sz w:val="24"/>
          <w:szCs w:val="24"/>
        </w:rPr>
        <w:t>Aplicație</w:t>
      </w:r>
      <w:proofErr w:type="spellEnd"/>
      <w:r w:rsidRPr="00AE2AFA">
        <w:rPr>
          <w:b/>
          <w:bCs/>
          <w:sz w:val="24"/>
          <w:szCs w:val="24"/>
        </w:rPr>
        <w:t xml:space="preserve"> Web Python OOP</w:t>
      </w:r>
    </w:p>
    <w:p w14:paraId="58518D1E" w14:textId="20D31789" w:rsidR="0082524B" w:rsidRDefault="0082524B" w:rsidP="0082524B">
      <w:proofErr w:type="spellStart"/>
      <w:r>
        <w:t>Proiectul</w:t>
      </w:r>
      <w:proofErr w:type="spellEnd"/>
      <w:r>
        <w:t xml:space="preserve"> de </w:t>
      </w:r>
      <w:proofErr w:type="spellStart"/>
      <w:r>
        <w:t>față</w:t>
      </w:r>
      <w:proofErr w:type="spellEnd"/>
      <w:r>
        <w:t xml:space="preserve"> </w:t>
      </w:r>
      <w:proofErr w:type="spellStart"/>
      <w:r>
        <w:t>constă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aplicație</w:t>
      </w:r>
      <w:proofErr w:type="spellEnd"/>
      <w:r>
        <w:t xml:space="preserve"> web </w:t>
      </w:r>
      <w:proofErr w:type="spellStart"/>
      <w:r>
        <w:t>asincronă</w:t>
      </w:r>
      <w:proofErr w:type="spellEnd"/>
      <w:r>
        <w:t xml:space="preserve">, </w:t>
      </w:r>
      <w:proofErr w:type="spellStart"/>
      <w:r>
        <w:t>realizată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Python, care </w:t>
      </w:r>
      <w:proofErr w:type="spellStart"/>
      <w:r>
        <w:t>implementează</w:t>
      </w:r>
      <w:proofErr w:type="spellEnd"/>
      <w:r>
        <w:t xml:space="preserve"> </w:t>
      </w:r>
      <w:proofErr w:type="spellStart"/>
      <w:r>
        <w:t>arhitectura</w:t>
      </w:r>
      <w:proofErr w:type="spellEnd"/>
      <w:r>
        <w:t xml:space="preserve"> MVCS (Model–View–Controller–Service). </w:t>
      </w:r>
      <w:r w:rsidR="00AE2AFA"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interfață</w:t>
      </w:r>
      <w:proofErr w:type="spellEnd"/>
      <w:r>
        <w:t xml:space="preserve"> web </w:t>
      </w:r>
      <w:proofErr w:type="spellStart"/>
      <w:r>
        <w:t>modernă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efectuarea</w:t>
      </w:r>
      <w:proofErr w:type="spellEnd"/>
      <w:r>
        <w:t xml:space="preserve"> de </w:t>
      </w:r>
      <w:proofErr w:type="spellStart"/>
      <w:r>
        <w:t>calcule</w:t>
      </w:r>
      <w:proofErr w:type="spellEnd"/>
      <w:r>
        <w:t xml:space="preserve"> </w:t>
      </w:r>
      <w:proofErr w:type="spellStart"/>
      <w:r>
        <w:t>matematice</w:t>
      </w:r>
      <w:proofErr w:type="spellEnd"/>
      <w:r>
        <w:t xml:space="preserve"> (</w:t>
      </w:r>
      <w:proofErr w:type="spellStart"/>
      <w:r>
        <w:t>ridicare</w:t>
      </w:r>
      <w:proofErr w:type="spellEnd"/>
      <w:r>
        <w:t xml:space="preserve"> la </w:t>
      </w:r>
      <w:proofErr w:type="spellStart"/>
      <w:r>
        <w:t>putere</w:t>
      </w:r>
      <w:proofErr w:type="spellEnd"/>
      <w:r>
        <w:t xml:space="preserve">, factorial, Fibonacci), </w:t>
      </w:r>
      <w:proofErr w:type="spellStart"/>
      <w:r>
        <w:t>susținută</w:t>
      </w:r>
      <w:proofErr w:type="spellEnd"/>
      <w:r>
        <w:t xml:space="preserve"> de o </w:t>
      </w:r>
      <w:proofErr w:type="spellStart"/>
      <w:r>
        <w:t>infrastructură</w:t>
      </w:r>
      <w:proofErr w:type="spellEnd"/>
      <w:r>
        <w:t xml:space="preserve"> </w:t>
      </w:r>
      <w:proofErr w:type="spellStart"/>
      <w:r>
        <w:t>robustă</w:t>
      </w:r>
      <w:proofErr w:type="spellEnd"/>
      <w:r>
        <w:t xml:space="preserve"> de </w:t>
      </w:r>
      <w:proofErr w:type="spellStart"/>
      <w:r>
        <w:t>logare</w:t>
      </w:r>
      <w:proofErr w:type="spellEnd"/>
      <w:r>
        <w:t xml:space="preserve">, </w:t>
      </w:r>
      <w:proofErr w:type="spellStart"/>
      <w:r>
        <w:t>autentificare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gestionare</w:t>
      </w:r>
      <w:proofErr w:type="spellEnd"/>
      <w:r>
        <w:t xml:space="preserve"> a </w:t>
      </w:r>
      <w:proofErr w:type="spellStart"/>
      <w:r>
        <w:t>sesiunilor</w:t>
      </w:r>
      <w:proofErr w:type="spellEnd"/>
      <w:r>
        <w:t xml:space="preserve">. </w:t>
      </w:r>
      <w:proofErr w:type="spellStart"/>
      <w:r>
        <w:t>Interfața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construită</w:t>
      </w:r>
      <w:proofErr w:type="spellEnd"/>
      <w:r>
        <w:t xml:space="preserve"> cu Bootstrap,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sunt </w:t>
      </w:r>
      <w:proofErr w:type="spellStart"/>
      <w:r>
        <w:t>gestionate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bază</w:t>
      </w:r>
      <w:proofErr w:type="spellEnd"/>
      <w:r>
        <w:t xml:space="preserve"> SQLite </w:t>
      </w:r>
      <w:proofErr w:type="spellStart"/>
      <w:r>
        <w:t>accesată</w:t>
      </w:r>
      <w:proofErr w:type="spellEnd"/>
      <w:r>
        <w:t xml:space="preserve"> </w:t>
      </w:r>
      <w:proofErr w:type="spellStart"/>
      <w:r>
        <w:t>asincron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aiosqlite</w:t>
      </w:r>
      <w:proofErr w:type="spellEnd"/>
      <w:r>
        <w:t>.</w:t>
      </w:r>
    </w:p>
    <w:p w14:paraId="460835EA" w14:textId="67147DA3" w:rsidR="0082524B" w:rsidRDefault="0082524B" w:rsidP="0082524B">
      <w:proofErr w:type="spellStart"/>
      <w:r>
        <w:t>Tehnologii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Biblioteci </w:t>
      </w:r>
      <w:proofErr w:type="spellStart"/>
      <w:r>
        <w:t>Utilizate</w:t>
      </w:r>
      <w:proofErr w:type="spellEnd"/>
      <w:r w:rsidR="00AE2AFA">
        <w:t>:</w:t>
      </w:r>
      <w:r w:rsidR="00AE2AFA">
        <w:br/>
      </w:r>
      <w:r>
        <w:t xml:space="preserve">Python 3.11+ — </w:t>
      </w:r>
      <w:proofErr w:type="spellStart"/>
      <w:r>
        <w:t>limbajul</w:t>
      </w:r>
      <w:proofErr w:type="spellEnd"/>
      <w:r>
        <w:t xml:space="preserve"> principal de </w:t>
      </w:r>
      <w:proofErr w:type="spellStart"/>
      <w:r>
        <w:t>programare</w:t>
      </w:r>
      <w:proofErr w:type="spellEnd"/>
      <w:r w:rsidR="00AE2AFA">
        <w:br/>
      </w:r>
      <w:r>
        <w:t xml:space="preserve">Flask — framework web minimalist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extensibil</w:t>
      </w:r>
      <w:proofErr w:type="spellEnd"/>
      <w:r w:rsidR="00AE2AFA">
        <w:br/>
      </w:r>
      <w:r>
        <w:t xml:space="preserve">Bootstrap — framework CSS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interfețe</w:t>
      </w:r>
      <w:proofErr w:type="spellEnd"/>
      <w:r>
        <w:t xml:space="preserve"> responsive</w:t>
      </w:r>
      <w:r w:rsidR="00AE2AFA">
        <w:br/>
      </w:r>
      <w:r>
        <w:t xml:space="preserve">SQLite —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gestionare</w:t>
      </w:r>
      <w:proofErr w:type="spellEnd"/>
      <w:r>
        <w:t xml:space="preserve"> a </w:t>
      </w:r>
      <w:proofErr w:type="spellStart"/>
      <w:r>
        <w:t>bazelor</w:t>
      </w:r>
      <w:proofErr w:type="spellEnd"/>
      <w:r>
        <w:t xml:space="preserve"> de date </w:t>
      </w:r>
      <w:proofErr w:type="spellStart"/>
      <w:r>
        <w:t>relaționale</w:t>
      </w:r>
      <w:proofErr w:type="spellEnd"/>
      <w:r w:rsidR="00AE2AFA">
        <w:br/>
      </w:r>
      <w:proofErr w:type="spellStart"/>
      <w:r>
        <w:t>SQLAlchemy</w:t>
      </w:r>
      <w:proofErr w:type="spellEnd"/>
      <w:r>
        <w:t xml:space="preserve"> — ORM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abstractă</w:t>
      </w:r>
      <w:proofErr w:type="spellEnd"/>
      <w:r>
        <w:t xml:space="preserve"> a </w:t>
      </w:r>
      <w:proofErr w:type="spellStart"/>
      <w:r>
        <w:t>datelor</w:t>
      </w:r>
      <w:proofErr w:type="spellEnd"/>
      <w:r w:rsidR="00AE2AFA">
        <w:br/>
      </w:r>
      <w:proofErr w:type="spellStart"/>
      <w:r>
        <w:t>Pydantic</w:t>
      </w:r>
      <w:proofErr w:type="spellEnd"/>
      <w:r>
        <w:t xml:space="preserve"> — </w:t>
      </w:r>
      <w:proofErr w:type="spellStart"/>
      <w:r>
        <w:t>validarea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serializarea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de </w:t>
      </w:r>
      <w:proofErr w:type="spellStart"/>
      <w:r>
        <w:t>intrare</w:t>
      </w:r>
      <w:proofErr w:type="spellEnd"/>
      <w:r w:rsidR="00AE2AFA">
        <w:br/>
      </w:r>
      <w:proofErr w:type="spellStart"/>
      <w:r>
        <w:t>aiosqlite</w:t>
      </w:r>
      <w:proofErr w:type="spellEnd"/>
      <w:r>
        <w:t xml:space="preserve"> — </w:t>
      </w:r>
      <w:proofErr w:type="spellStart"/>
      <w:r>
        <w:t>interacțiune</w:t>
      </w:r>
      <w:proofErr w:type="spellEnd"/>
      <w:r>
        <w:t xml:space="preserve"> </w:t>
      </w:r>
      <w:proofErr w:type="spellStart"/>
      <w:r>
        <w:t>asincronă</w:t>
      </w:r>
      <w:proofErr w:type="spellEnd"/>
      <w:r>
        <w:t xml:space="preserve"> cu </w:t>
      </w:r>
      <w:proofErr w:type="spellStart"/>
      <w:r>
        <w:t>baza</w:t>
      </w:r>
      <w:proofErr w:type="spellEnd"/>
      <w:r>
        <w:t xml:space="preserve"> de date SQLite</w:t>
      </w:r>
    </w:p>
    <w:p w14:paraId="7C2FE9E1" w14:textId="77777777" w:rsidR="0082524B" w:rsidRDefault="0082524B" w:rsidP="0082524B">
      <w:proofErr w:type="spellStart"/>
      <w:r>
        <w:t>Structura</w:t>
      </w:r>
      <w:proofErr w:type="spellEnd"/>
      <w:r>
        <w:t xml:space="preserve"> Directorului </w:t>
      </w:r>
      <w:proofErr w:type="spellStart"/>
      <w:r>
        <w:t>ProiectuluiTemaPythonOOP</w:t>
      </w:r>
      <w:proofErr w:type="spellEnd"/>
      <w:r>
        <w:t>/</w:t>
      </w:r>
    </w:p>
    <w:p w14:paraId="30202748" w14:textId="53A19392" w:rsidR="0082524B" w:rsidRDefault="0082524B" w:rsidP="0082524B">
      <w:r>
        <w:rPr>
          <w:rFonts w:ascii="MS Gothic" w:eastAsia="MS Gothic" w:hAnsi="MS Gothic" w:cs="MS Gothic" w:hint="eastAsia"/>
        </w:rPr>
        <w:t>├──</w:t>
      </w:r>
      <w:r>
        <w:rPr>
          <w:rFonts w:hint="eastAsia"/>
        </w:rPr>
        <w:t xml:space="preserve"> app/</w:t>
      </w:r>
      <w:r w:rsidR="00AE2AFA">
        <w:br/>
      </w:r>
      <w:r>
        <w:rPr>
          <w:rFonts w:ascii="MS Gothic" w:eastAsia="MS Gothic" w:hAnsi="MS Gothic" w:cs="MS Gothic" w:hint="eastAsia"/>
        </w:rPr>
        <w:t>│</w:t>
      </w:r>
      <w:r>
        <w:t xml:space="preserve">   </w:t>
      </w:r>
      <w:r>
        <w:rPr>
          <w:rFonts w:ascii="MS Gothic" w:eastAsia="MS Gothic" w:hAnsi="MS Gothic" w:cs="MS Gothic" w:hint="eastAsia"/>
        </w:rPr>
        <w:t>├──</w:t>
      </w:r>
      <w:r>
        <w:t xml:space="preserve"> main.py                  # </w:t>
      </w:r>
      <w:proofErr w:type="spellStart"/>
      <w:r>
        <w:t>Inițializare</w:t>
      </w:r>
      <w:proofErr w:type="spellEnd"/>
      <w:r>
        <w:t xml:space="preserve"> Flask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înregistrare</w:t>
      </w:r>
      <w:proofErr w:type="spellEnd"/>
      <w:r>
        <w:t xml:space="preserve"> blueprint-</w:t>
      </w:r>
      <w:proofErr w:type="spellStart"/>
      <w:r>
        <w:t>uri</w:t>
      </w:r>
      <w:proofErr w:type="spellEnd"/>
      <w:r w:rsidR="00AE2AFA">
        <w:br/>
      </w: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</w:t>
      </w:r>
      <w:r>
        <w:rPr>
          <w:rFonts w:ascii="MS Gothic" w:eastAsia="MS Gothic" w:hAnsi="MS Gothic" w:cs="MS Gothic" w:hint="eastAsia"/>
        </w:rPr>
        <w:t>├──</w:t>
      </w:r>
      <w:r>
        <w:rPr>
          <w:rFonts w:hint="eastAsia"/>
        </w:rPr>
        <w:t xml:space="preserve"> controllers/</w:t>
      </w:r>
      <w:r w:rsidR="00AE2AFA">
        <w:br/>
      </w: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</w:t>
      </w: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</w:t>
      </w:r>
      <w:r>
        <w:rPr>
          <w:rFonts w:ascii="MS Gothic" w:eastAsia="MS Gothic" w:hAnsi="MS Gothic" w:cs="MS Gothic" w:hint="eastAsia"/>
        </w:rPr>
        <w:t>├──</w:t>
      </w:r>
      <w:r>
        <w:rPr>
          <w:rFonts w:hint="eastAsia"/>
        </w:rPr>
        <w:t xml:space="preserve"> auth_controller.py   # </w:t>
      </w:r>
      <w:proofErr w:type="spellStart"/>
      <w:r>
        <w:rPr>
          <w:rFonts w:hint="eastAsia"/>
        </w:rPr>
        <w:t>Gestionare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autentificare</w:t>
      </w:r>
      <w:proofErr w:type="spellEnd"/>
      <w:r w:rsidR="00AE2AFA">
        <w:br/>
      </w:r>
      <w:r>
        <w:rPr>
          <w:rFonts w:ascii="MS Gothic" w:eastAsia="MS Gothic" w:hAnsi="MS Gothic" w:cs="MS Gothic" w:hint="eastAsia"/>
        </w:rPr>
        <w:t>│</w:t>
      </w:r>
      <w:r>
        <w:t xml:space="preserve">   </w:t>
      </w:r>
      <w:r>
        <w:rPr>
          <w:rFonts w:ascii="MS Gothic" w:eastAsia="MS Gothic" w:hAnsi="MS Gothic" w:cs="MS Gothic" w:hint="eastAsia"/>
        </w:rPr>
        <w:t>│</w:t>
      </w:r>
      <w:r>
        <w:t xml:space="preserve">   </w:t>
      </w:r>
      <w:r>
        <w:rPr>
          <w:rFonts w:ascii="MS Gothic" w:eastAsia="MS Gothic" w:hAnsi="MS Gothic" w:cs="MS Gothic" w:hint="eastAsia"/>
        </w:rPr>
        <w:t>├──</w:t>
      </w:r>
      <w:r>
        <w:t xml:space="preserve"> log_controller.py    # </w:t>
      </w:r>
      <w:proofErr w:type="spellStart"/>
      <w:r>
        <w:t>Vizualizare</w:t>
      </w:r>
      <w:proofErr w:type="spellEnd"/>
      <w:r>
        <w:t xml:space="preserve"> </w:t>
      </w:r>
      <w:proofErr w:type="spellStart"/>
      <w:r>
        <w:t>istoric</w:t>
      </w:r>
      <w:proofErr w:type="spellEnd"/>
      <w:r>
        <w:t xml:space="preserve"> </w:t>
      </w:r>
      <w:proofErr w:type="spellStart"/>
      <w:r>
        <w:t>activități</w:t>
      </w:r>
      <w:proofErr w:type="spellEnd"/>
      <w:r w:rsidR="00AE2AFA">
        <w:br/>
      </w:r>
      <w:r>
        <w:rPr>
          <w:rFonts w:ascii="MS Gothic" w:eastAsia="MS Gothic" w:hAnsi="MS Gothic" w:cs="MS Gothic" w:hint="eastAsia"/>
        </w:rPr>
        <w:t>│</w:t>
      </w:r>
      <w:r>
        <w:t xml:space="preserve">   </w:t>
      </w:r>
      <w:r>
        <w:rPr>
          <w:rFonts w:ascii="MS Gothic" w:eastAsia="MS Gothic" w:hAnsi="MS Gothic" w:cs="MS Gothic" w:hint="eastAsia"/>
        </w:rPr>
        <w:t>│</w:t>
      </w:r>
      <w:r>
        <w:t xml:space="preserve">   </w:t>
      </w:r>
      <w:r>
        <w:rPr>
          <w:rFonts w:ascii="MS Gothic" w:eastAsia="MS Gothic" w:hAnsi="MS Gothic" w:cs="MS Gothic" w:hint="eastAsia"/>
        </w:rPr>
        <w:t>└──</w:t>
      </w:r>
      <w:r>
        <w:t xml:space="preserve"> math_controllers.py  # API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operații</w:t>
      </w:r>
      <w:proofErr w:type="spellEnd"/>
      <w:r>
        <w:t xml:space="preserve"> </w:t>
      </w:r>
      <w:proofErr w:type="spellStart"/>
      <w:r>
        <w:t>matematice</w:t>
      </w:r>
      <w:proofErr w:type="spellEnd"/>
      <w:r w:rsidR="00AE2AFA">
        <w:br/>
      </w: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</w:t>
      </w:r>
      <w:r>
        <w:rPr>
          <w:rFonts w:ascii="MS Gothic" w:eastAsia="MS Gothic" w:hAnsi="MS Gothic" w:cs="MS Gothic" w:hint="eastAsia"/>
        </w:rPr>
        <w:t>├──</w:t>
      </w:r>
      <w:r>
        <w:rPr>
          <w:rFonts w:hint="eastAsia"/>
        </w:rPr>
        <w:t xml:space="preserve"> services/</w:t>
      </w:r>
      <w:r w:rsidR="00AE2AFA">
        <w:br/>
      </w: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</w:t>
      </w: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</w:t>
      </w:r>
      <w:r>
        <w:rPr>
          <w:rFonts w:ascii="MS Gothic" w:eastAsia="MS Gothic" w:hAnsi="MS Gothic" w:cs="MS Gothic" w:hint="eastAsia"/>
        </w:rPr>
        <w:t>└──</w:t>
      </w:r>
      <w:r>
        <w:rPr>
          <w:rFonts w:hint="eastAsia"/>
        </w:rPr>
        <w:t xml:space="preserve"> math_services.py     # Logica </w:t>
      </w:r>
      <w:proofErr w:type="spellStart"/>
      <w:r>
        <w:rPr>
          <w:rFonts w:hint="eastAsia"/>
        </w:rPr>
        <w:t>matematică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principală</w:t>
      </w:r>
      <w:proofErr w:type="spellEnd"/>
      <w:r w:rsidR="00AE2AFA">
        <w:br/>
      </w: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</w:t>
      </w:r>
      <w:r>
        <w:rPr>
          <w:rFonts w:ascii="MS Gothic" w:eastAsia="MS Gothic" w:hAnsi="MS Gothic" w:cs="MS Gothic" w:hint="eastAsia"/>
        </w:rPr>
        <w:t>├──</w:t>
      </w:r>
      <w:r>
        <w:rPr>
          <w:rFonts w:hint="eastAsia"/>
        </w:rPr>
        <w:t xml:space="preserve"> models/schemas.py        # </w:t>
      </w:r>
      <w:proofErr w:type="spellStart"/>
      <w:r>
        <w:rPr>
          <w:rFonts w:hint="eastAsia"/>
        </w:rPr>
        <w:t>Definirea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schemelor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Pydantic</w:t>
      </w:r>
      <w:proofErr w:type="spellEnd"/>
      <w:r w:rsidR="00AE2AFA">
        <w:br/>
      </w:r>
      <w:r>
        <w:rPr>
          <w:rFonts w:ascii="MS Gothic" w:eastAsia="MS Gothic" w:hAnsi="MS Gothic" w:cs="MS Gothic" w:hint="eastAsia"/>
        </w:rPr>
        <w:t>│</w:t>
      </w:r>
      <w:r>
        <w:t xml:space="preserve">   </w:t>
      </w:r>
      <w:r>
        <w:rPr>
          <w:rFonts w:ascii="MS Gothic" w:eastAsia="MS Gothic" w:hAnsi="MS Gothic" w:cs="MS Gothic" w:hint="eastAsia"/>
        </w:rPr>
        <w:t>├──</w:t>
      </w:r>
      <w:r>
        <w:t xml:space="preserve"> db/database.py           # </w:t>
      </w:r>
      <w:proofErr w:type="spellStart"/>
      <w:r>
        <w:t>Conexiune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logare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SQLite</w:t>
      </w:r>
      <w:r w:rsidR="00AE2AFA">
        <w:br/>
      </w: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</w:t>
      </w:r>
      <w:r>
        <w:rPr>
          <w:rFonts w:ascii="MS Gothic" w:eastAsia="MS Gothic" w:hAnsi="MS Gothic" w:cs="MS Gothic" w:hint="eastAsia"/>
        </w:rPr>
        <w:t>└──</w:t>
      </w:r>
      <w:r>
        <w:rPr>
          <w:rFonts w:hint="eastAsia"/>
        </w:rPr>
        <w:t xml:space="preserve"> utils/auth_decorator.py  # Decorator </w:t>
      </w:r>
      <w:proofErr w:type="spellStart"/>
      <w:r>
        <w:rPr>
          <w:rFonts w:hint="eastAsia"/>
        </w:rPr>
        <w:t>pentru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rutare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protejată</w:t>
      </w:r>
      <w:proofErr w:type="spellEnd"/>
      <w:r w:rsidR="00AE2AFA">
        <w:br/>
      </w:r>
      <w:r>
        <w:rPr>
          <w:rFonts w:ascii="MS Gothic" w:eastAsia="MS Gothic" w:hAnsi="MS Gothic" w:cs="MS Gothic" w:hint="eastAsia"/>
        </w:rPr>
        <w:t>├──</w:t>
      </w:r>
      <w:r>
        <w:t xml:space="preserve"> templates/                   # </w:t>
      </w:r>
      <w:proofErr w:type="spellStart"/>
      <w:r>
        <w:t>Șabloane</w:t>
      </w:r>
      <w:proofErr w:type="spellEnd"/>
      <w:r>
        <w:t xml:space="preserve"> HTML </w:t>
      </w:r>
      <w:proofErr w:type="spellStart"/>
      <w:r>
        <w:t>stilizate</w:t>
      </w:r>
      <w:proofErr w:type="spellEnd"/>
      <w:r>
        <w:t xml:space="preserve"> cu Bootstrap</w:t>
      </w:r>
      <w:r w:rsidR="00AE2AFA">
        <w:br/>
      </w:r>
      <w:r>
        <w:rPr>
          <w:rFonts w:ascii="MS Gothic" w:eastAsia="MS Gothic" w:hAnsi="MS Gothic" w:cs="MS Gothic" w:hint="eastAsia"/>
        </w:rPr>
        <w:t>├──</w:t>
      </w:r>
      <w:r>
        <w:t xml:space="preserve"> static/                      # </w:t>
      </w:r>
      <w:proofErr w:type="spellStart"/>
      <w:r>
        <w:t>Fișiere</w:t>
      </w:r>
      <w:proofErr w:type="spellEnd"/>
      <w:r>
        <w:t xml:space="preserve"> statice: CSS, JS, </w:t>
      </w:r>
      <w:proofErr w:type="spellStart"/>
      <w:r>
        <w:t>imagini</w:t>
      </w:r>
      <w:proofErr w:type="spellEnd"/>
      <w:r w:rsidR="00AE2AFA">
        <w:br/>
      </w:r>
      <w:r>
        <w:rPr>
          <w:rFonts w:ascii="MS Gothic" w:eastAsia="MS Gothic" w:hAnsi="MS Gothic" w:cs="MS Gothic" w:hint="eastAsia"/>
        </w:rPr>
        <w:t>├──</w:t>
      </w:r>
      <w:r>
        <w:t xml:space="preserve"> </w:t>
      </w:r>
      <w:proofErr w:type="spellStart"/>
      <w:r>
        <w:t>dockerfile</w:t>
      </w:r>
      <w:proofErr w:type="spellEnd"/>
      <w:r>
        <w:t xml:space="preserve">                   # </w:t>
      </w:r>
      <w:proofErr w:type="spellStart"/>
      <w:r>
        <w:t>Configurație</w:t>
      </w:r>
      <w:proofErr w:type="spellEnd"/>
      <w:r>
        <w:t xml:space="preserve"> Docker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containerizare</w:t>
      </w:r>
      <w:proofErr w:type="spellEnd"/>
      <w:r w:rsidR="00AE2AFA">
        <w:br/>
      </w:r>
      <w:r>
        <w:rPr>
          <w:rFonts w:ascii="MS Gothic" w:eastAsia="MS Gothic" w:hAnsi="MS Gothic" w:cs="MS Gothic" w:hint="eastAsia"/>
        </w:rPr>
        <w:t>├──</w:t>
      </w:r>
      <w:r>
        <w:t xml:space="preserve"> .env                         # </w:t>
      </w:r>
      <w:proofErr w:type="spellStart"/>
      <w:r>
        <w:t>Configurații</w:t>
      </w:r>
      <w:proofErr w:type="spellEnd"/>
      <w:r>
        <w:t xml:space="preserve"> de mediu (chei, mod debug)</w:t>
      </w:r>
      <w:r w:rsidR="00AE2AFA">
        <w:br/>
      </w:r>
      <w:r>
        <w:rPr>
          <w:rFonts w:ascii="MS Gothic" w:eastAsia="MS Gothic" w:hAnsi="MS Gothic" w:cs="MS Gothic" w:hint="eastAsia"/>
        </w:rPr>
        <w:t>├──</w:t>
      </w:r>
      <w:r>
        <w:t xml:space="preserve"> requirements.txt             # Lista </w:t>
      </w:r>
      <w:proofErr w:type="spellStart"/>
      <w:r>
        <w:t>dependențelor</w:t>
      </w:r>
      <w:proofErr w:type="spellEnd"/>
      <w:r>
        <w:t xml:space="preserve"> Python</w:t>
      </w:r>
      <w:r w:rsidR="00AE2AFA">
        <w:br/>
      </w:r>
      <w:r>
        <w:rPr>
          <w:rFonts w:ascii="MS Gothic" w:eastAsia="MS Gothic" w:hAnsi="MS Gothic" w:cs="MS Gothic" w:hint="eastAsia"/>
        </w:rPr>
        <w:t>├──</w:t>
      </w:r>
      <w:r>
        <w:t xml:space="preserve"> </w:t>
      </w:r>
      <w:proofErr w:type="spellStart"/>
      <w:r>
        <w:t>logs.db</w:t>
      </w:r>
      <w:proofErr w:type="spellEnd"/>
      <w:r>
        <w:t xml:space="preserve">                      # Baza de date </w:t>
      </w:r>
      <w:proofErr w:type="spellStart"/>
      <w:r>
        <w:t>locală</w:t>
      </w:r>
      <w:proofErr w:type="spellEnd"/>
    </w:p>
    <w:p w14:paraId="0C54F753" w14:textId="38E08CFB" w:rsidR="00AE2AFA" w:rsidRDefault="0082524B" w:rsidP="0082524B">
      <w:proofErr w:type="spellStart"/>
      <w:proofErr w:type="gramStart"/>
      <w:r>
        <w:t>Fișierul</w:t>
      </w:r>
      <w:proofErr w:type="spellEnd"/>
      <w:r>
        <w:t xml:space="preserve"> .env</w:t>
      </w:r>
      <w:proofErr w:type="gramEnd"/>
      <w:r>
        <w:t xml:space="preserve">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 xml:space="preserve"> de </w:t>
      </w:r>
      <w:proofErr w:type="spellStart"/>
      <w:r>
        <w:t>configurare</w:t>
      </w:r>
      <w:proofErr w:type="spellEnd"/>
      <w:r>
        <w:t xml:space="preserve"> </w:t>
      </w:r>
      <w:proofErr w:type="spellStart"/>
      <w:r>
        <w:t>utilizați</w:t>
      </w:r>
      <w:proofErr w:type="spellEnd"/>
      <w:r>
        <w:t xml:space="preserve"> de </w:t>
      </w:r>
      <w:proofErr w:type="spellStart"/>
      <w:r>
        <w:t>aplicație</w:t>
      </w:r>
      <w:proofErr w:type="spellEnd"/>
      <w:r>
        <w:t xml:space="preserve">. </w:t>
      </w:r>
      <w:proofErr w:type="spellStart"/>
      <w:r>
        <w:t>Exemplu</w:t>
      </w:r>
      <w:proofErr w:type="spellEnd"/>
      <w:r>
        <w:t>:</w:t>
      </w:r>
      <w:r w:rsidR="00AE2AFA">
        <w:br/>
      </w:r>
      <w:r>
        <w:t>SECRET_KEY=</w:t>
      </w:r>
      <w:proofErr w:type="spellStart"/>
      <w:r>
        <w:t>supersecretkey</w:t>
      </w:r>
      <w:proofErr w:type="spellEnd"/>
      <w:r w:rsidR="00AE2AFA">
        <w:br/>
      </w:r>
      <w:r>
        <w:t>FLASK_ENV=development</w:t>
      </w:r>
      <w:r w:rsidR="00AE2AFA">
        <w:t xml:space="preserve"> </w:t>
      </w:r>
    </w:p>
    <w:p w14:paraId="592C0156" w14:textId="633B7FC2" w:rsidR="0082524B" w:rsidRDefault="0082524B" w:rsidP="0082524B">
      <w:proofErr w:type="spellStart"/>
      <w:r>
        <w:lastRenderedPageBreak/>
        <w:t>Ghid</w:t>
      </w:r>
      <w:proofErr w:type="spellEnd"/>
      <w:r>
        <w:t xml:space="preserve"> de </w:t>
      </w:r>
      <w:proofErr w:type="spellStart"/>
      <w:r>
        <w:t>RulareLocal</w:t>
      </w:r>
      <w:proofErr w:type="spellEnd"/>
      <w:r>
        <w:t xml:space="preserve"> (</w:t>
      </w:r>
      <w:proofErr w:type="spellStart"/>
      <w:r>
        <w:t>dezvoltare</w:t>
      </w:r>
      <w:proofErr w:type="spellEnd"/>
      <w:r>
        <w:t>)</w:t>
      </w:r>
      <w:r w:rsidR="00AE2AFA">
        <w:br/>
      </w:r>
      <w:r>
        <w:t xml:space="preserve">python3 -m </w:t>
      </w:r>
      <w:proofErr w:type="spellStart"/>
      <w:proofErr w:type="gramStart"/>
      <w:r>
        <w:t>venv</w:t>
      </w:r>
      <w:proofErr w:type="spellEnd"/>
      <w:r>
        <w:t xml:space="preserve"> .</w:t>
      </w:r>
      <w:proofErr w:type="spellStart"/>
      <w:r>
        <w:t>venv</w:t>
      </w:r>
      <w:proofErr w:type="spellEnd"/>
      <w:proofErr w:type="gramEnd"/>
      <w:r w:rsidR="00AE2AFA">
        <w:br/>
      </w:r>
      <w:proofErr w:type="gramStart"/>
      <w:r>
        <w:t>source .</w:t>
      </w:r>
      <w:proofErr w:type="spellStart"/>
      <w:r>
        <w:t>venv</w:t>
      </w:r>
      <w:proofErr w:type="spellEnd"/>
      <w:proofErr w:type="gramEnd"/>
      <w:r>
        <w:t>/bin/activate        # Linux/MacOS</w:t>
      </w:r>
      <w:r w:rsidR="00AE2AFA">
        <w:br/>
      </w:r>
      <w:r>
        <w:t>.</w:t>
      </w:r>
      <w:proofErr w:type="spellStart"/>
      <w:r>
        <w:t>venv</w:t>
      </w:r>
      <w:proofErr w:type="spellEnd"/>
      <w:r>
        <w:t>\Scripts\activate           # Windows</w:t>
      </w:r>
      <w:r w:rsidR="00AE2AFA">
        <w:br/>
      </w:r>
      <w:r>
        <w:t>pip install -r requirements.txt</w:t>
      </w:r>
      <w:r w:rsidR="00AE2AFA">
        <w:br/>
      </w:r>
      <w:r>
        <w:t>python app/</w:t>
      </w:r>
      <w:proofErr w:type="spellStart"/>
      <w:r>
        <w:t>main.pyDocker</w:t>
      </w:r>
      <w:proofErr w:type="spellEnd"/>
      <w:r>
        <w:t xml:space="preserve"> (</w:t>
      </w:r>
      <w:proofErr w:type="spellStart"/>
      <w:r>
        <w:t>producție</w:t>
      </w:r>
      <w:proofErr w:type="spellEnd"/>
      <w:r>
        <w:t>/</w:t>
      </w:r>
      <w:proofErr w:type="spellStart"/>
      <w:proofErr w:type="gramStart"/>
      <w:r>
        <w:t>testare</w:t>
      </w:r>
      <w:proofErr w:type="spellEnd"/>
      <w:r>
        <w:t>)docker</w:t>
      </w:r>
      <w:proofErr w:type="gramEnd"/>
      <w:r>
        <w:t xml:space="preserve"> build -t </w:t>
      </w:r>
      <w:proofErr w:type="spellStart"/>
      <w:r>
        <w:t>tema</w:t>
      </w:r>
      <w:proofErr w:type="spellEnd"/>
      <w:r>
        <w:t>-python-</w:t>
      </w:r>
      <w:proofErr w:type="spellStart"/>
      <w:proofErr w:type="gramStart"/>
      <w:r>
        <w:t>oop</w:t>
      </w:r>
      <w:proofErr w:type="spellEnd"/>
      <w:r>
        <w:t xml:space="preserve"> .</w:t>
      </w:r>
      <w:proofErr w:type="gramEnd"/>
      <w:r w:rsidR="00AE2AFA">
        <w:br/>
      </w:r>
      <w:r>
        <w:t xml:space="preserve">docker run --env-file .env -p 5000:5000 </w:t>
      </w:r>
      <w:proofErr w:type="spellStart"/>
      <w:r>
        <w:t>tema</w:t>
      </w:r>
      <w:proofErr w:type="spellEnd"/>
      <w:r>
        <w:t>-python-</w:t>
      </w:r>
      <w:proofErr w:type="spellStart"/>
      <w:r>
        <w:t>oopAcces</w:t>
      </w:r>
      <w:proofErr w:type="spellEnd"/>
      <w:r>
        <w:t xml:space="preserve"> </w:t>
      </w:r>
      <w:proofErr w:type="spellStart"/>
      <w:r>
        <w:t>aplicație</w:t>
      </w:r>
      <w:proofErr w:type="spellEnd"/>
      <w:r>
        <w:t>: http://localhost:5000</w:t>
      </w:r>
    </w:p>
    <w:p w14:paraId="059FDD24" w14:textId="6F665A20" w:rsidR="0082524B" w:rsidRDefault="0082524B" w:rsidP="0082524B">
      <w:r>
        <w:t xml:space="preserve">Funcționalități1. </w:t>
      </w:r>
      <w:proofErr w:type="spellStart"/>
      <w:r>
        <w:t>AutentificareGET</w:t>
      </w:r>
      <w:proofErr w:type="spellEnd"/>
      <w:r>
        <w:t xml:space="preserve"> /login –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formularul</w:t>
      </w:r>
      <w:proofErr w:type="spellEnd"/>
      <w:r>
        <w:t xml:space="preserve"> de </w:t>
      </w:r>
      <w:proofErr w:type="spellStart"/>
      <w:r>
        <w:t>autentificare</w:t>
      </w:r>
      <w:proofErr w:type="spellEnd"/>
      <w:r w:rsidR="00AE2AFA">
        <w:br/>
      </w:r>
      <w:r>
        <w:t xml:space="preserve">POST /login – </w:t>
      </w:r>
      <w:proofErr w:type="spellStart"/>
      <w:r>
        <w:t>Procesează</w:t>
      </w:r>
      <w:proofErr w:type="spellEnd"/>
      <w:r>
        <w:t xml:space="preserve"> </w:t>
      </w:r>
      <w:proofErr w:type="spellStart"/>
      <w:r>
        <w:t>credențialele</w:t>
      </w:r>
      <w:proofErr w:type="spellEnd"/>
      <w:r>
        <w:t xml:space="preserve"> </w:t>
      </w:r>
      <w:r w:rsidR="00AE2AFA">
        <w:t>introduce</w:t>
      </w:r>
      <w:r w:rsidR="00AE2AFA">
        <w:br/>
      </w:r>
      <w:r>
        <w:t xml:space="preserve">GET /logout – </w:t>
      </w:r>
      <w:proofErr w:type="spellStart"/>
      <w:r>
        <w:t>Închide</w:t>
      </w:r>
      <w:proofErr w:type="spellEnd"/>
      <w:r>
        <w:t xml:space="preserve"> </w:t>
      </w:r>
      <w:proofErr w:type="spellStart"/>
      <w:r>
        <w:t>sesiunea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r w:rsidR="00AE2AFA">
        <w:t>current</w:t>
      </w:r>
      <w:r w:rsidR="00AE2AFA">
        <w:br/>
      </w:r>
      <w:proofErr w:type="spellStart"/>
      <w:r>
        <w:t>Rutele</w:t>
      </w:r>
      <w:proofErr w:type="spellEnd"/>
      <w:r>
        <w:t xml:space="preserve"> </w:t>
      </w:r>
      <w:proofErr w:type="spellStart"/>
      <w:r>
        <w:t>utilizează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GET, </w:t>
      </w:r>
      <w:proofErr w:type="spellStart"/>
      <w:r>
        <w:t>acceptând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query string,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returnează</w:t>
      </w:r>
      <w:proofErr w:type="spellEnd"/>
      <w:r>
        <w:t xml:space="preserve"> </w:t>
      </w:r>
      <w:proofErr w:type="spellStart"/>
      <w:r>
        <w:t>răspunsuri</w:t>
      </w:r>
      <w:proofErr w:type="spellEnd"/>
      <w:r>
        <w:t xml:space="preserve"> JSON:</w:t>
      </w:r>
      <w:r w:rsidR="00AE2AFA">
        <w:br/>
        <w:t xml:space="preserve">- </w:t>
      </w:r>
      <w:r>
        <w:t>GET /</w:t>
      </w:r>
      <w:proofErr w:type="spellStart"/>
      <w:r>
        <w:t>pow?a</w:t>
      </w:r>
      <w:proofErr w:type="spellEnd"/>
      <w:r>
        <w:t xml:space="preserve">=2&amp;b=3 – </w:t>
      </w:r>
      <w:proofErr w:type="spellStart"/>
      <w:r>
        <w:t>Returnează</w:t>
      </w:r>
      <w:proofErr w:type="spellEnd"/>
      <w:r>
        <w:t xml:space="preserve"> 2 la </w:t>
      </w:r>
      <w:proofErr w:type="spellStart"/>
      <w:r>
        <w:t>puterea</w:t>
      </w:r>
      <w:proofErr w:type="spellEnd"/>
      <w:r>
        <w:t xml:space="preserve"> 3</w:t>
      </w:r>
      <w:r w:rsidR="00AE2AFA">
        <w:br/>
        <w:t xml:space="preserve">- </w:t>
      </w:r>
      <w:r>
        <w:t>GET /</w:t>
      </w:r>
      <w:proofErr w:type="spellStart"/>
      <w:r>
        <w:t>factorial?n</w:t>
      </w:r>
      <w:proofErr w:type="spellEnd"/>
      <w:r>
        <w:t xml:space="preserve">=5 – </w:t>
      </w:r>
      <w:proofErr w:type="spellStart"/>
      <w:r>
        <w:t>Returnează</w:t>
      </w:r>
      <w:proofErr w:type="spellEnd"/>
      <w:r>
        <w:t xml:space="preserve"> </w:t>
      </w:r>
      <w:proofErr w:type="spellStart"/>
      <w:r>
        <w:t>factorialul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5</w:t>
      </w:r>
      <w:r w:rsidR="00AE2AFA">
        <w:br/>
        <w:t xml:space="preserve">- </w:t>
      </w:r>
      <w:r>
        <w:t>GET /</w:t>
      </w:r>
      <w:proofErr w:type="spellStart"/>
      <w:r>
        <w:t>fibonacci?n</w:t>
      </w:r>
      <w:proofErr w:type="spellEnd"/>
      <w:r>
        <w:t xml:space="preserve">=7 – </w:t>
      </w:r>
      <w:proofErr w:type="spellStart"/>
      <w:r>
        <w:t>Returnează</w:t>
      </w:r>
      <w:proofErr w:type="spellEnd"/>
      <w:r>
        <w:t xml:space="preserve"> al 7-lea termen din </w:t>
      </w:r>
      <w:proofErr w:type="spellStart"/>
      <w:r>
        <w:t>șirul</w:t>
      </w:r>
      <w:proofErr w:type="spellEnd"/>
      <w:r>
        <w:t xml:space="preserve"> Fibonacci</w:t>
      </w:r>
    </w:p>
    <w:p w14:paraId="60F35FD4" w14:textId="77777777" w:rsidR="0082524B" w:rsidRDefault="0082524B" w:rsidP="0082524B">
      <w:proofErr w:type="spellStart"/>
      <w:r>
        <w:t>Toate</w:t>
      </w:r>
      <w:proofErr w:type="spellEnd"/>
      <w:r>
        <w:t xml:space="preserve"> </w:t>
      </w:r>
      <w:proofErr w:type="spellStart"/>
      <w:r>
        <w:t>apelurile</w:t>
      </w:r>
      <w:proofErr w:type="spellEnd"/>
      <w:r>
        <w:t xml:space="preserve"> sunt </w:t>
      </w:r>
      <w:proofErr w:type="spellStart"/>
      <w:r>
        <w:t>logate</w:t>
      </w:r>
      <w:proofErr w:type="spellEnd"/>
      <w:r>
        <w:t xml:space="preserve"> </w:t>
      </w:r>
      <w:proofErr w:type="spellStart"/>
      <w:r>
        <w:t>asincron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date, </w:t>
      </w:r>
      <w:proofErr w:type="spellStart"/>
      <w:r>
        <w:t>împreună</w:t>
      </w:r>
      <w:proofErr w:type="spellEnd"/>
      <w:r>
        <w:t xml:space="preserve"> cu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de </w:t>
      </w:r>
      <w:proofErr w:type="spellStart"/>
      <w:r>
        <w:t>răspuns</w:t>
      </w:r>
      <w:proofErr w:type="spellEnd"/>
      <w:r>
        <w:t>.</w:t>
      </w:r>
    </w:p>
    <w:p w14:paraId="73B0393B" w14:textId="151ECF2C" w:rsidR="0082524B" w:rsidRDefault="0082524B" w:rsidP="0082524B">
      <w:proofErr w:type="spellStart"/>
      <w:r>
        <w:t>Istoric</w:t>
      </w:r>
      <w:proofErr w:type="spellEnd"/>
      <w:r>
        <w:t xml:space="preserve"> </w:t>
      </w:r>
      <w:proofErr w:type="spellStart"/>
      <w:r>
        <w:t>activități</w:t>
      </w:r>
      <w:proofErr w:type="spellEnd"/>
      <w:r w:rsidR="00AE2AFA">
        <w:t xml:space="preserve">: </w:t>
      </w:r>
      <w:r w:rsidR="00AE2AFA">
        <w:br/>
      </w:r>
      <w:r>
        <w:t xml:space="preserve">GET /logs – </w:t>
      </w:r>
      <w:proofErr w:type="spellStart"/>
      <w:r>
        <w:t>Vizualizează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operațiile</w:t>
      </w:r>
      <w:proofErr w:type="spellEnd"/>
      <w:r>
        <w:t xml:space="preserve"> </w:t>
      </w:r>
      <w:proofErr w:type="spellStart"/>
      <w:r>
        <w:t>efectuate</w:t>
      </w:r>
      <w:proofErr w:type="spellEnd"/>
      <w:r>
        <w:t xml:space="preserve"> de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autentificat</w:t>
      </w:r>
      <w:proofErr w:type="spellEnd"/>
    </w:p>
    <w:p w14:paraId="1E5A542D" w14:textId="37195827" w:rsidR="0082524B" w:rsidRDefault="0082524B" w:rsidP="0082524B">
      <w:proofErr w:type="spellStart"/>
      <w:r>
        <w:t>Descrierea</w:t>
      </w:r>
      <w:proofErr w:type="spellEnd"/>
      <w:r>
        <w:t xml:space="preserve"> </w:t>
      </w:r>
      <w:proofErr w:type="spellStart"/>
      <w:r>
        <w:t>Componentelor</w:t>
      </w:r>
      <w:proofErr w:type="spellEnd"/>
      <w:r w:rsidR="007D2629">
        <w:t xml:space="preserve">: </w:t>
      </w:r>
      <w:r w:rsidR="007D2629">
        <w:br/>
        <w:t xml:space="preserve">* </w:t>
      </w:r>
      <w:r>
        <w:t>main.py</w:t>
      </w:r>
      <w:r w:rsidR="007D2629">
        <w:t xml:space="preserve"> - </w:t>
      </w:r>
      <w:proofErr w:type="spellStart"/>
      <w:r>
        <w:t>Inițializează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Flask, </w:t>
      </w:r>
      <w:proofErr w:type="spellStart"/>
      <w:r>
        <w:t>încarcă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înregistrează</w:t>
      </w:r>
      <w:proofErr w:type="spellEnd"/>
      <w:r>
        <w:t xml:space="preserve"> blueprint-urile definite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modulele</w:t>
      </w:r>
      <w:proofErr w:type="spellEnd"/>
      <w:r>
        <w:t xml:space="preserve"> de control,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pornește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>.</w:t>
      </w:r>
      <w:r w:rsidR="007D2629">
        <w:br/>
        <w:t xml:space="preserve">* </w:t>
      </w:r>
      <w:r>
        <w:t>auth_controller.py</w:t>
      </w:r>
      <w:r w:rsidR="007D2629">
        <w:t xml:space="preserve"> -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procesele</w:t>
      </w:r>
      <w:proofErr w:type="spellEnd"/>
      <w:r>
        <w:t xml:space="preserve"> de login </w:t>
      </w:r>
      <w:proofErr w:type="spellStart"/>
      <w:r>
        <w:t>și</w:t>
      </w:r>
      <w:proofErr w:type="spellEnd"/>
      <w:r>
        <w:t xml:space="preserve"> logout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sesiunile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>.</w:t>
      </w:r>
      <w:r w:rsidR="007D2629">
        <w:br/>
        <w:t xml:space="preserve">* </w:t>
      </w:r>
      <w:r>
        <w:t>math_controllers.py</w:t>
      </w:r>
      <w:r w:rsidR="007D2629">
        <w:t xml:space="preserve"> - </w:t>
      </w:r>
      <w:proofErr w:type="spellStart"/>
      <w:r>
        <w:t>Definește</w:t>
      </w:r>
      <w:proofErr w:type="spellEnd"/>
      <w:r>
        <w:t xml:space="preserve"> </w:t>
      </w:r>
      <w:proofErr w:type="spellStart"/>
      <w:r>
        <w:t>rutele</w:t>
      </w:r>
      <w:proofErr w:type="spellEnd"/>
      <w:r>
        <w:t xml:space="preserve"> </w:t>
      </w:r>
      <w:proofErr w:type="spellStart"/>
      <w:r>
        <w:t>asincrone</w:t>
      </w:r>
      <w:proofErr w:type="spellEnd"/>
      <w:r>
        <w:t xml:space="preserve"> /pow, /factorial, </w:t>
      </w:r>
      <w:proofErr w:type="spellStart"/>
      <w:r>
        <w:t>și</w:t>
      </w:r>
      <w:proofErr w:type="spellEnd"/>
      <w:r>
        <w:t xml:space="preserve"> /</w:t>
      </w:r>
      <w:proofErr w:type="spellStart"/>
      <w:r>
        <w:t>fibonacci</w:t>
      </w:r>
      <w:proofErr w:type="spellEnd"/>
      <w:r>
        <w:t xml:space="preserve">, </w:t>
      </w:r>
      <w:proofErr w:type="spellStart"/>
      <w:r>
        <w:t>validează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cu </w:t>
      </w:r>
      <w:proofErr w:type="spellStart"/>
      <w:r>
        <w:t>Pydantic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răspunde</w:t>
      </w:r>
      <w:proofErr w:type="spellEnd"/>
      <w:r>
        <w:t xml:space="preserve"> cu JSON.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logat</w:t>
      </w:r>
      <w:proofErr w:type="spellEnd"/>
      <w:r>
        <w:t>.</w:t>
      </w:r>
      <w:r w:rsidR="007D2629">
        <w:br/>
        <w:t xml:space="preserve">* </w:t>
      </w:r>
      <w:r>
        <w:t>math_services.py</w:t>
      </w:r>
      <w:r w:rsidR="007D2629">
        <w:t xml:space="preserve"> - </w:t>
      </w:r>
      <w:proofErr w:type="spellStart"/>
      <w:r>
        <w:t>Implementări</w:t>
      </w:r>
      <w:proofErr w:type="spellEnd"/>
      <w:r>
        <w:t xml:space="preserve"> pure ale </w:t>
      </w:r>
      <w:proofErr w:type="spellStart"/>
      <w:r>
        <w:t>algoritmilor</w:t>
      </w:r>
      <w:proofErr w:type="spellEnd"/>
      <w:r>
        <w:t>:</w:t>
      </w:r>
      <w:r w:rsidR="007D2629">
        <w:t xml:space="preserve"> pow, factorial, Fibonacci</w:t>
      </w:r>
      <w:r w:rsidR="007D2629">
        <w:br/>
        <w:t xml:space="preserve">* </w:t>
      </w:r>
      <w:r>
        <w:t>log_controller.py</w:t>
      </w:r>
      <w:r w:rsidR="007D2629">
        <w:t xml:space="preserve"> -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interfața</w:t>
      </w:r>
      <w:proofErr w:type="spellEnd"/>
      <w:r>
        <w:t xml:space="preserve"> web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activităților</w:t>
      </w:r>
      <w:proofErr w:type="spellEnd"/>
      <w:r>
        <w:t xml:space="preserve"> </w:t>
      </w:r>
      <w:proofErr w:type="spellStart"/>
      <w:r>
        <w:t>logate</w:t>
      </w:r>
      <w:proofErr w:type="spellEnd"/>
      <w:r>
        <w:t xml:space="preserve">, </w:t>
      </w:r>
      <w:proofErr w:type="spellStart"/>
      <w:r>
        <w:t>accesibilă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autentificați</w:t>
      </w:r>
      <w:proofErr w:type="spellEnd"/>
      <w:r>
        <w:t>.</w:t>
      </w:r>
      <w:r w:rsidR="007D2629">
        <w:br/>
        <w:t xml:space="preserve">* </w:t>
      </w:r>
      <w:r>
        <w:t>auth_decorator.py</w:t>
      </w:r>
      <w:r w:rsidR="007D2629">
        <w:t xml:space="preserve"> - </w:t>
      </w:r>
      <w:r>
        <w:t xml:space="preserve">Decorator care </w:t>
      </w:r>
      <w:proofErr w:type="spellStart"/>
      <w:r>
        <w:t>impune</w:t>
      </w:r>
      <w:proofErr w:type="spellEnd"/>
      <w:r>
        <w:t xml:space="preserve"> </w:t>
      </w:r>
      <w:proofErr w:type="spellStart"/>
      <w:r>
        <w:t>autentificarea</w:t>
      </w:r>
      <w:proofErr w:type="spellEnd"/>
      <w:r>
        <w:t xml:space="preserve">. </w:t>
      </w:r>
      <w:proofErr w:type="spellStart"/>
      <w:r>
        <w:t>Redirecționează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/login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sesiunea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validă</w:t>
      </w:r>
      <w:proofErr w:type="spellEnd"/>
      <w:r>
        <w:t>.</w:t>
      </w:r>
      <w:r w:rsidR="007D2629">
        <w:br/>
        <w:t xml:space="preserve">* </w:t>
      </w:r>
      <w:r>
        <w:t>database.py</w:t>
      </w:r>
      <w:r w:rsidR="007D2629">
        <w:t xml:space="preserve"> - </w:t>
      </w:r>
      <w:proofErr w:type="spellStart"/>
      <w:r>
        <w:t>Inițializează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asincronă</w:t>
      </w:r>
      <w:proofErr w:type="spellEnd"/>
      <w:r w:rsidR="007D2629">
        <w:t xml:space="preserve"> </w:t>
      </w:r>
      <w:proofErr w:type="spellStart"/>
      <w:r>
        <w:t>log_</w:t>
      </w:r>
      <w:proofErr w:type="gramStart"/>
      <w:r>
        <w:t>request</w:t>
      </w:r>
      <w:proofErr w:type="spellEnd"/>
      <w:r>
        <w:t>(</w:t>
      </w:r>
      <w:proofErr w:type="gramEnd"/>
      <w:r>
        <w:t xml:space="preserve">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înregistrarea</w:t>
      </w:r>
      <w:proofErr w:type="spellEnd"/>
      <w:r>
        <w:t xml:space="preserve"> </w:t>
      </w:r>
      <w:proofErr w:type="spellStart"/>
      <w:r>
        <w:t>detaliată</w:t>
      </w:r>
      <w:proofErr w:type="spellEnd"/>
      <w:r>
        <w:t xml:space="preserve"> a </w:t>
      </w:r>
      <w:proofErr w:type="spellStart"/>
      <w:r>
        <w:t>fiecărei</w:t>
      </w:r>
      <w:proofErr w:type="spellEnd"/>
      <w:r>
        <w:t xml:space="preserve"> </w:t>
      </w:r>
      <w:proofErr w:type="spellStart"/>
      <w:r>
        <w:t>operații</w:t>
      </w:r>
      <w:proofErr w:type="spellEnd"/>
      <w:r>
        <w:t>.</w:t>
      </w:r>
    </w:p>
    <w:p w14:paraId="7FD75267" w14:textId="62579673" w:rsidR="00866475" w:rsidRDefault="00866475" w:rsidP="0082524B"/>
    <w:sectPr w:rsidR="008664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2158574">
    <w:abstractNumId w:val="8"/>
  </w:num>
  <w:num w:numId="2" w16cid:durableId="683018708">
    <w:abstractNumId w:val="6"/>
  </w:num>
  <w:num w:numId="3" w16cid:durableId="344522922">
    <w:abstractNumId w:val="5"/>
  </w:num>
  <w:num w:numId="4" w16cid:durableId="72748332">
    <w:abstractNumId w:val="4"/>
  </w:num>
  <w:num w:numId="5" w16cid:durableId="1108892843">
    <w:abstractNumId w:val="7"/>
  </w:num>
  <w:num w:numId="6" w16cid:durableId="211312722">
    <w:abstractNumId w:val="3"/>
  </w:num>
  <w:num w:numId="7" w16cid:durableId="1275673860">
    <w:abstractNumId w:val="2"/>
  </w:num>
  <w:num w:numId="8" w16cid:durableId="1792090560">
    <w:abstractNumId w:val="1"/>
  </w:num>
  <w:num w:numId="9" w16cid:durableId="46485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4B31"/>
    <w:rsid w:val="007D2629"/>
    <w:rsid w:val="0082524B"/>
    <w:rsid w:val="00866475"/>
    <w:rsid w:val="00983F10"/>
    <w:rsid w:val="00A028FD"/>
    <w:rsid w:val="00AA1D8D"/>
    <w:rsid w:val="00AE2AFA"/>
    <w:rsid w:val="00B47730"/>
    <w:rsid w:val="00CB0664"/>
    <w:rsid w:val="00D74F21"/>
    <w:rsid w:val="00FB10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F0161F"/>
  <w14:defaultImageDpi w14:val="300"/>
  <w15:docId w15:val="{6CAE57EA-817F-4B7B-9B0E-DA415A96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Rares Gabriel Margarint</cp:lastModifiedBy>
  <cp:revision>5</cp:revision>
  <dcterms:created xsi:type="dcterms:W3CDTF">2013-12-23T23:15:00Z</dcterms:created>
  <dcterms:modified xsi:type="dcterms:W3CDTF">2025-08-04T09:09:00Z</dcterms:modified>
  <cp:category/>
</cp:coreProperties>
</file>